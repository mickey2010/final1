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Taco Cookbook</w:t>
      </w:r>
    </w:p>
    <w:p>
      <w:r>
        <w:drawing>
          <wp:inline xmlns:a="http://schemas.openxmlformats.org/drawingml/2006/main" xmlns:pic="http://schemas.openxmlformats.org/drawingml/2006/picture">
            <wp:extent cx="10160000" cy="676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ified_tac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0" cy="676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Tai's Captures</w:t>
      </w:r>
    </w:p>
    <w:p>
      <w:r>
        <w:t>first last</w:t>
      </w:r>
    </w:p>
    <w:p>
      <w:r>
        <w:br w:type="page"/>
      </w:r>
    </w:p>
    <w:p>
      <w:r>
        <w:t>https://taco-1150.herokuapp.com/random/?full_taco=true</w:t>
      </w:r>
    </w:p>
    <w:p>
      <w:pPr>
        <w:pStyle w:val="Heading1"/>
      </w:pPr>
      <w:r>
        <w:t>Universal Taco Seasoning</w:t>
      </w:r>
    </w:p>
    <w:p>
      <w:r>
        <w:t>Universal Taco Seasoning</w:t>
        <w:br/>
        <w:t>========================</w:t>
        <w:br/>
        <w:br/>
        <w:t>I got tired of buying packets of store-bought taco seasoning, so I experimented with various spices and ratios until I landed on this recipe. I keep a jar of it in the cupboard at all times.</w:t>
        <w:br/>
        <w:br/>
        <w:t>* 6 tbsp chili powder</w:t>
        <w:br/>
        <w:t>* 4 tbsp cumin</w:t>
        <w:br/>
        <w:t>* 4 tbsp corn starch</w:t>
        <w:br/>
        <w:t>* 3 tbsp onion powder</w:t>
        <w:br/>
        <w:t>* 1 tbsp salt</w:t>
        <w:br/>
        <w:t>* 1 tbsp garlic powder</w:t>
        <w:br/>
        <w:t>* 4 tsp oregano (Mexican oregano, if you've got it)</w:t>
        <w:br/>
        <w:t>* 2 tsp crushed red pepper</w:t>
        <w:br/>
        <w:br/>
        <w:t>Combine in Mason jar and shake well to combine.</w:t>
        <w:br/>
        <w:br/>
        <w:t>This mix works well for chicken, pork and beef, destined for the grill, oven, slow cooker or stovetop. You could tweak it a bit to target a specific meat, but I like to have a base, universal mix around. Makes it super easy to turn leftover anything into delicious taco filling: Just chop up whatever it is, toss it into a skillet, sprinkle generously with seasoning, then add a bit of water and simmer to impart flavor.</w:t>
      </w:r>
    </w:p>
    <w:p>
      <w:r>
        <w:t>Pickled Red Onions</w:t>
        <w:br/>
        <w:t>==================</w:t>
        <w:br/>
        <w:br/>
        <w:t>My wife made this recipe up, after eating something similar, but if you are making brisket tacos, it is the most wonderful accessory:</w:t>
        <w:br/>
        <w:br/>
        <w:t>__Ingredients__</w:t>
        <w:br/>
        <w:br/>
        <w:t>* Vinegar</w:t>
        <w:br/>
        <w:t>* 2 chopped red onions</w:t>
        <w:br/>
        <w:t>* 1 tablespoon of sugar</w:t>
        <w:br/>
        <w:t>* a dash of chili powder</w:t>
        <w:br/>
        <w:br/>
        <w:t>Chop the red onions into rings and put them into a container of vinegar. Add the sugar and store the mixture in your refrigerator to marinate and pickle, the longer the better.</w:t>
        <w:br/>
        <w:br/>
        <w:t>Pick out the rings and place them on your brisket taco. Eat.</w:t>
        <w:br/>
        <w:br/>
        <w:t>Variations</w:t>
        <w:br/>
        <w:t>----------</w:t>
        <w:br/>
        <w:br/>
        <w:t>Pickled onions are a favorite in the Von Doom house, too. [@littlewhirl](http://twitter.com/littlewhirl) played around with a similar starting point and we use this brine instead:</w:t>
        <w:br/>
        <w:t xml:space="preserve"> </w:t>
        <w:br/>
        <w:t>* 1/2 cup apple cider vinegar</w:t>
        <w:br/>
        <w:t>* 1 T Sugar (I usually use coconut palm sugar because I'm a hippie I guess)</w:t>
        <w:br/>
        <w:t>* Water</w:t>
        <w:br/>
        <w:t>* 1 1/2 tsp salt</w:t>
        <w:br/>
        <w:t>* 1 sprig fresh oregano and/or cilantro (optional)</w:t>
        <w:br/>
        <w:br/>
        <w:t>Slice 1 red onion on a mandolin (WORTH IT). In a bowl melt the sugar and salt with some warm/hot water. Add vinegar and 1c of filtered water.</w:t>
        <w:br/>
        <w:t xml:space="preserve">Add in onion, top off w/ water so that the onion is just covered. </w:t>
        <w:br/>
        <w:t xml:space="preserve">VERY IMPORTANT: Let sit at room temp for at least an hour. Trust me. </w:t>
        <w:br/>
        <w:br/>
        <w:t xml:space="preserve">The apple cider vinegar is a tangier but also more subtle, keeping more of the onion flavor there. And using a partial salt water brine lets it work nice for quick pickles, but also for slightly longer engagements. Leading to the most important aspect: </w:t>
        <w:br/>
        <w:br/>
        <w:t>PICKLE ALL THE THINGS</w:t>
        <w:br/>
        <w:t>---------------------</w:t>
        <w:br/>
        <w:br/>
        <w:t xml:space="preserve">Seriously. All the things. Pickle your fridge. Pickle your waffles. Make. Lots. Of. Pickles. </w:t>
        <w:br/>
        <w:br/>
        <w:t>* __Cabbage__ — red or green work. You only need an hour or so (like onions)</w:t>
        <w:br/>
        <w:t>* __Jalepeños__ — seriously GTFO these are good. Add dill for a twist. Add parboiled carrots if you want to cut the spice</w:t>
        <w:br/>
        <w:t>* __Greenbeans__ — because greenbeans are goddam delicious</w:t>
        <w:br/>
        <w:t>* __Toy cars — kid with an attitude? Pickle their favorite toy car. Let's see them try to cop a tude when their matchbox cars are soggy and briney</w:t>
        <w:br/>
        <w:t>* __Cauliflower__ — personal favorite. Pickles in an hour, super delicious</w:t>
        <w:br/>
        <w:t>* __Baby corn__ — baby corn is gross, but if you pickle it you can make jokes about how big all the other things you pickled are</w:t>
        <w:br/>
      </w:r>
    </w:p>
    <w:p>
      <w:r>
        <w:t>Cheese (Traditional; US)</w:t>
        <w:br/>
        <w:t>======================</w:t>
        <w:br/>
        <w:br/>
        <w:t>A major flavor component of a traditional American taco, select a cheese that's firm and sharp.</w:t>
        <w:br/>
        <w:br/>
        <w:t>* Cheddar (shredded)</w:t>
        <w:br/>
        <w:t>* Jack/Pepper Jack (shredded)</w:t>
      </w:r>
    </w:p>
    <w:p>
      <w:r>
        <w:t>Chorizo</w:t>
        <w:br/>
        <w:t>=======</w:t>
        <w:br/>
        <w:br/>
        <w:t>_Adapted from [Aredridel's Lightly Seasoned Beef](aredridel_lightly_seasoned_beef.md)_</w:t>
        <w:br/>
        <w:br/>
        <w:t>* 20 oz chorizo</w:t>
        <w:br/>
        <w:t>* 20 g black cumin seed, ground</w:t>
        <w:br/>
        <w:t>* 2 cloves garlic</w:t>
        <w:br/>
        <w:t>* 15 ml white wine</w:t>
        <w:br/>
        <w:t>* 4 g salt if wine is unsalted</w:t>
        <w:br/>
        <w:t>* 1/2 small white onion, diced</w:t>
        <w:br/>
        <w:t>* Oil to coat the pan</w:t>
        <w:br/>
        <w:br/>
        <w:t>__Directions__</w:t>
        <w:br/>
        <w:br/>
        <w:t>1. Heat oil in the pan.</w:t>
        <w:br/>
        <w:t>2. Add in onions, stirring occasionally until onions become translucent.</w:t>
        <w:br/>
        <w:t>3. Toss in the garlic, and the chorizo on top of that.</w:t>
        <w:br/>
        <w:t>4. Add the cumin. Brown the chorizo.</w:t>
        <w:br/>
        <w:t>5. Use the splash of wine to loosen anything stuck to the pan.</w:t>
        <w:br/>
        <w:br/>
        <w:t>Perfect, lightly seasoned taco meat.</w:t>
        <w:br/>
      </w:r>
    </w:p>
    <w:p>
      <w:r>
        <w:br w:type="page"/>
      </w:r>
    </w:p>
    <w:p>
      <w:pPr>
        <w:pStyle w:val="Heading1"/>
      </w:pPr>
      <w:r>
        <w:t>Mahi Mahi Rub</w:t>
      </w:r>
    </w:p>
    <w:p>
      <w:r>
        <w:t>Mahi Mahi Rub</w:t>
        <w:br/>
        <w:t>==============</w:t>
        <w:br/>
        <w:br/>
        <w:t>A rub for Mahi Mahi, if fish tacos be what you're fancying:</w:t>
        <w:br/>
        <w:br/>
        <w:t>* 1 Part spicy chili powder</w:t>
        <w:br/>
        <w:t>* 1 Part salt</w:t>
        <w:br/>
        <w:t>* 1 Part ground cumin</w:t>
        <w:br/>
        <w:t>* 1/2 Part chopped cilantro</w:t>
        <w:br/>
        <w:t>* 1/2 Part cayenne</w:t>
        <w:br/>
        <w:t>* 1/2 Part pepper</w:t>
        <w:br/>
        <w:t>* 1/2 Part oregano</w:t>
        <w:br/>
        <w:t>* 1/2 Part onion powder</w:t>
        <w:br/>
        <w:t>* 1/2 Part garlic powder</w:t>
        <w:br/>
        <w:br/>
        <w:t>You choose your measurements and enjoy!</w:t>
      </w:r>
    </w:p>
    <w:p>
      <w:r>
        <w:t>Phoning it in Pico de Gallo</w:t>
        <w:br/>
        <w:t>===========================</w:t>
        <w:br/>
        <w:br/>
        <w:t>_Super Quick &amp; Easy Pico_</w:t>
        <w:br/>
        <w:br/>
        <w:br/>
        <w:t>* 1 pint grape tomatoes, quartered (make your kids do this part)</w:t>
        <w:br/>
        <w:t>* 3 tablespoons finely chopped white onion</w:t>
        <w:br/>
        <w:t>* Coarse salt</w:t>
        <w:br/>
        <w:t>* Squeeze of lime</w:t>
        <w:br/>
        <w:t>* As many finely chopped red (or green) jalapeños as you want (optional)</w:t>
        <w:br/>
        <w:br/>
        <w:t>Combine the tomatoes, cilantro and onion together in a bowl. Season to taste with salt and lime.</w:t>
        <w:br/>
        <w:br/>
        <w:t>Reserve some of this mixture for kids, and then add as much jalapeño as you like to the remaining mixture for the non wimps.</w:t>
      </w:r>
    </w:p>
    <w:p>
      <w:r>
        <w:t>Sweet Potato and Apple Hash</w:t>
        <w:br/>
        <w:t>===========================</w:t>
        <w:br/>
        <w:br/>
        <w:t>Sweet potatoes are my go-to taco punch-up. I was going my normal route of making small (1/4" or so) cubes of sweet potatoes when I thought: Hey, it's fall, I'm going to add an apple in there. Fuck yes.</w:t>
        <w:br/>
        <w:br/>
        <w:t>* 2 Small sweet potatoes (you'd be amazed how little sweet potato you need for tacos)</w:t>
        <w:br/>
        <w:t>* 1 Small apple</w:t>
        <w:br/>
        <w:t>* One can diced green chilis</w:t>
        <w:br/>
        <w:t>* A couple pinches of chili powder</w:t>
        <w:br/>
        <w:t>* A queeze of honey</w:t>
        <w:br/>
        <w:t>* Pat o' butter</w:t>
        <w:br/>
        <w:br/>
        <w:t xml:space="preserve">Mix this all into a pan, with about 1/4 cup of water, and boil it all up until the water goes away, toss in the butter, and continue to pan-fry until things get a little browned. </w:t>
      </w:r>
    </w:p>
    <w:p>
      <w:r>
        <w:t>Crock Pot Pulled Pork</w:t>
        <w:br/>
        <w:t>=====================</w:t>
        <w:br/>
        <w:br/>
        <w:t>This is the base of my very favorite tacos. Added bonus is by cooking these all day in a slow cooker, your house smells _amazing_.</w:t>
        <w:br/>
        <w:br/>
        <w:t>Note: Unless you're cooking for a dozen people, you're going to end up with a lot of leftover pork, but that's about the best problem you can possibly have.</w:t>
        <w:br/>
        <w:br/>
        <w:t>GET GOING EARLY–in a perfect world, you're gonna give this thing at least eight hours on low.</w:t>
        <w:br/>
        <w:br/>
        <w:t>* 2-3 pound hunk of pork shoulder.</w:t>
        <w:br/>
        <w:t>* chili powder</w:t>
        <w:br/>
        <w:t>* mexican oregano (dried)</w:t>
        <w:br/>
        <w:t>* ground cumin</w:t>
        <w:br/>
        <w:t>* medium-sized onion (or, a couple shallots)</w:t>
        <w:br/>
        <w:t>* can of green chilies, diced</w:t>
        <w:br/>
        <w:t>* pepper &amp; salt</w:t>
        <w:br/>
        <w:br/>
        <w:t>Chop up your onion or shallot into small bits–you don't want big loops of onion, dice it.</w:t>
        <w:br/>
        <w:br/>
        <w:t>Rub your hunk of pork generously with chili powder, oregano, pepper, salt, and a pinch or two of cumin. I tend to try and have a very light crust of this stuff on the outside of the pork.</w:t>
        <w:br/>
        <w:br/>
        <w:t>Toss the hunk of pork, the onions, and the green chilis into the crock pot, set that sucker to LOW, and let it slow cook. I try to get mine in by 9am so I can eat around 6pm. If you're pressed for time, you can do this in about four hours on high, but the deliciousness factor is lowered.</w:t>
        <w:br/>
        <w:br/>
        <w:t>Once the time is up, either shred the thing up in the crock pot or, if you can actually get it out without it falling apart, get it into a bowl and shred from there. That way, you're getting it out of what ends up being a GIGANTIC AMOUNT of juices. But again: oh no, your pork ended up sitting in a big vat of juice–we all weep for you.</w:t>
        <w:br/>
        <w:br/>
        <w:br/>
        <w:br/>
      </w:r>
    </w:p>
    <w:p>
      <w:r>
        <w:br w:type="page"/>
      </w:r>
    </w:p>
    <w:p>
      <w:pPr>
        <w:pStyle w:val="Heading1"/>
      </w:pPr>
      <w:r>
        <w:t>Zaatar</w:t>
      </w:r>
    </w:p>
    <w:p>
      <w:r>
        <w:t>Zaatar</w:t>
        <w:br/>
        <w:t>======</w:t>
        <w:br/>
        <w:br/>
        <w:t>_A.k.a. za‘tar, za’atar, zattr, etc._</w:t>
        <w:br/>
        <w:br/>
        <w:t>Zaatar is a thyme-based Middle Eastern seasoning that adapts well to tacos. It has a pleasantly dry, faintly sour/bitter flavor. It goes well on savory bases like squash and lamb, and combines with other sour seasonings like lemon juice and radish.</w:t>
        <w:br/>
        <w:br/>
        <w:t>There are many kinds of zaatar, some quite different; this recipe is representative, not definitive.</w:t>
        <w:br/>
        <w:br/>
        <w:t>* 4 units thyme</w:t>
        <w:br/>
        <w:t>* 2 units oregano</w:t>
        <w:br/>
        <w:t>* 2 units sesame seeds</w:t>
        <w:br/>
        <w:t>* 0–1 unit salt</w:t>
        <w:br/>
        <w:t>* 1 unit sumac (to be found at a Lebanese or Syrian market, or at a yuppie grocery; in a pinch, lemon zest can substitute)</w:t>
        <w:br/>
        <w:t>* Other herbs to taste: fennel pollen, marjoram, cumin, etc.</w:t>
        <w:br/>
        <w:t>* Optional: trace olive oil or lemon juice as a binder (but not if you plan to store it)</w:t>
        <w:br/>
        <w:br/>
        <w:t>Toast the sesame seeds. Grind all ingredients together using any method, stopping when the mixture is not too fine to pick up by pinching.</w:t>
        <w:br/>
        <w:br/>
        <w:t>May be added to meat during cooking, or sprinkled over a finshied taco.</w:t>
        <w:br/>
        <w:br/>
        <w:t>The latest theories have not ruled out the possibility of a zaatar mole.</w:t>
      </w:r>
    </w:p>
    <w:p>
      <w:r>
        <w:t>Pickled Vegetables</w:t>
        <w:br/>
        <w:t>==================</w:t>
        <w:br/>
        <w:br/>
        <w:t>__Whisk:__</w:t>
        <w:br/>
        <w:br/>
        <w:t>* 1/4 cup rice vinegar</w:t>
        <w:br/>
        <w:t>* 2 teaspoons sugar</w:t>
        <w:br/>
        <w:t>* 1 teaspoon soy sauce</w:t>
        <w:br/>
        <w:t>* 1 teaspoon fish sauce</w:t>
        <w:br/>
        <w:t>* Some red pepper flakes</w:t>
        <w:br/>
        <w:br/>
        <w:t>__Then toss in some sliced vegetables. Suggestions include:__</w:t>
        <w:br/>
        <w:br/>
        <w:t>* cucumbers</w:t>
        <w:br/>
        <w:t>* carrots</w:t>
        <w:br/>
        <w:t>* onions</w:t>
        <w:br/>
        <w:t>* radishes</w:t>
        <w:br/>
        <w:br/>
        <w:t>Mix, cover and chill in fridge for at least 30 minutes before using.</w:t>
      </w:r>
    </w:p>
    <w:p>
      <w:r>
        <w:t>Tomatoes (Traditional; US)</w:t>
        <w:br/>
        <w:t>======================</w:t>
        <w:br/>
        <w:br/>
        <w:t>Adding a bit of coolness and moisture, tomatoes are a staple ingredient of the American taco. The better the tomato the more flavor they will impart, but even a sub-sandard grocery store tomato has a place in a traditional taco.</w:t>
        <w:br/>
        <w:br/>
        <w:t>* Tomatoes (diced)</w:t>
        <w:br/>
        <w:t>* Cherry Tomatoes (quartered)</w:t>
        <w:br/>
        <w:t>* Grape Tomatoes (sliced)</w:t>
      </w:r>
    </w:p>
    <w:p>
      <w:r>
        <w:t>Crock Pot Pulled Pork</w:t>
        <w:br/>
        <w:t>=====================</w:t>
        <w:br/>
        <w:br/>
        <w:t>This is the base of my very favorite tacos. Added bonus is by cooking these all day in a slow cooker, your house smells _amazing_.</w:t>
        <w:br/>
        <w:br/>
        <w:t>Note: Unless you're cooking for a dozen people, you're going to end up with a lot of leftover pork, but that's about the best problem you can possibly have.</w:t>
        <w:br/>
        <w:br/>
        <w:t>GET GOING EARLY–in a perfect world, you're gonna give this thing at least eight hours on low.</w:t>
        <w:br/>
        <w:br/>
        <w:t>* 2-3 pound hunk of pork shoulder.</w:t>
        <w:br/>
        <w:t>* chili powder</w:t>
        <w:br/>
        <w:t>* mexican oregano (dried)</w:t>
        <w:br/>
        <w:t>* ground cumin</w:t>
        <w:br/>
        <w:t>* medium-sized onion (or, a couple shallots)</w:t>
        <w:br/>
        <w:t>* can of green chilies, diced</w:t>
        <w:br/>
        <w:t>* pepper &amp; salt</w:t>
        <w:br/>
        <w:br/>
        <w:t>Chop up your onion or shallot into small bits–you don't want big loops of onion, dice it.</w:t>
        <w:br/>
        <w:br/>
        <w:t>Rub your hunk of pork generously with chili powder, oregano, pepper, salt, and a pinch or two of cumin. I tend to try and have a very light crust of this stuff on the outside of the pork.</w:t>
        <w:br/>
        <w:br/>
        <w:t>Toss the hunk of pork, the onions, and the green chilis into the crock pot, set that sucker to LOW, and let it slow cook. I try to get mine in by 9am so I can eat around 6pm. If you're pressed for time, you can do this in about four hours on high, but the deliciousness factor is lowered.</w:t>
        <w:br/>
        <w:br/>
        <w:t>Once the time is up, either shred the thing up in the crock pot or, if you can actually get it out without it falling apart, get it into a bowl and shred from there. That way, you're getting it out of what ends up being a GIGANTIC AMOUNT of juices. But again: oh no, your pork ended up sitting in a big vat of juice–we all weep for you.</w:t>
        <w:br/>
        <w:br/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